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TODAH CHURCH SUITE</w:t>
      </w:r>
    </w:p>
    <w:p>
      <w:pPr>
        <w:jc w:val="center"/>
      </w:pPr>
      <w:r>
        <w:rPr>
          <w:i/>
        </w:rPr>
        <w:t>A Church Management System Project</w:t>
      </w:r>
    </w:p>
    <w:p>
      <w:pPr>
        <w:jc w:val="center"/>
      </w:pPr>
      <w:r>
        <w:br/>
        <w:br/>
        <w:t>Submitted by:</w:t>
        <w:br/>
        <w:t>Marcos K.</w:t>
        <w:br/>
        <w:br/>
        <w:t>June 2025</w:t>
      </w:r>
    </w:p>
    <w:p>
      <w:r>
        <w:br w:type="page"/>
      </w:r>
    </w:p>
    <w:p>
      <w:pPr>
        <w:pStyle w:val="Heading1"/>
      </w:pPr>
      <w:r>
        <w:t>CERTIFICATION</w:t>
      </w:r>
    </w:p>
    <w:p>
      <w:r>
        <w:t>This is to certify that the project titled “Todah Church Suite” is a genuine work carried out by Marcos K., in partial fulfillment of the requirements for the award of a certificate in Information and Communication Technology.</w:t>
      </w:r>
    </w:p>
    <w:p>
      <w:r>
        <w:br/>
        <w:t>Supervisor’s Name: _________________________</w:t>
      </w:r>
    </w:p>
    <w:p>
      <w:r>
        <w:t>Signature: _________________________</w:t>
        <w:br/>
        <w:t>Date: _________________________</w:t>
      </w:r>
    </w:p>
    <w:p>
      <w:r>
        <w:br w:type="page"/>
      </w:r>
    </w:p>
    <w:p>
      <w:pPr>
        <w:pStyle w:val="Heading1"/>
      </w:pPr>
      <w:r>
        <w:t>DEDICATION</w:t>
      </w:r>
    </w:p>
    <w:p>
      <w:r>
        <w:t>This project is dedicated to God Almighty for His grace, and to all church members whose needs inspired the vision for this system.</w:t>
      </w:r>
    </w:p>
    <w:p>
      <w:r>
        <w:br w:type="page"/>
      </w:r>
    </w:p>
    <w:p>
      <w:pPr>
        <w:pStyle w:val="Heading1"/>
      </w:pPr>
      <w:r>
        <w:t>ACKNOWLEDGEMENT</w:t>
      </w:r>
    </w:p>
    <w:p>
      <w:r>
        <w:t>I would like to sincerely thank my supervisor, friends, and the Todah Gospel Band team for their support and feedback during the development of this project.</w:t>
      </w:r>
    </w:p>
    <w:p>
      <w:r>
        <w:br w:type="page"/>
      </w:r>
    </w:p>
    <w:p>
      <w:pPr>
        <w:pStyle w:val="Heading1"/>
      </w:pPr>
      <w:r>
        <w:t>ABSTRACT</w:t>
      </w:r>
    </w:p>
    <w:p>
      <w:r>
        <w:t>Todah Church Suite is a church management system developed using ASP.NET Core and SQL Server. It allows church leaders to manage member information, offerings, tithes, and general administrative tasks. The system aims to bring order, accuracy, and ease to everyday church operations.</w:t>
      </w:r>
    </w:p>
    <w:p>
      <w:r>
        <w:br w:type="page"/>
      </w:r>
    </w:p>
    <w:p>
      <w:pPr>
        <w:pStyle w:val="Heading1"/>
      </w:pPr>
      <w:r>
        <w:t>TABLE OF CONTENTS</w:t>
      </w:r>
    </w:p>
    <w:p>
      <w:r>
        <w:t>1. Introduction</w:t>
        <w:br/>
        <w:t>2. Literature Review</w:t>
        <w:br/>
        <w:t>3. System Design</w:t>
        <w:br/>
        <w:t>4. Implementation</w:t>
        <w:br/>
        <w:t>5. Testing and Results</w:t>
        <w:br/>
        <w:t>6. Conclusion</w:t>
        <w:br/>
        <w:t>Appendices</w:t>
      </w:r>
    </w:p>
    <w:p>
      <w:r>
        <w:br w:type="page"/>
      </w:r>
    </w:p>
    <w:p>
      <w:pPr>
        <w:pStyle w:val="Heading1"/>
      </w:pPr>
      <w:r>
        <w:t>CHAPTER ONE: INTRODUCTION</w:t>
      </w:r>
    </w:p>
    <w:p>
      <w:pPr>
        <w:pStyle w:val="Heading2"/>
      </w:pPr>
      <w:r>
        <w:t>1.1 Background</w:t>
      </w:r>
    </w:p>
    <w:p>
      <w:r>
        <w:t>The church plays a central role in the spiritual and social lives of its members. Managing the growing data associated with members, events, and finances manually often leads to inefficiencies. Todah Church Suite was created to address these challenges.</w:t>
      </w:r>
    </w:p>
    <w:p>
      <w:pPr>
        <w:pStyle w:val="Heading2"/>
      </w:pPr>
      <w:r>
        <w:t>1.2 Objectives</w:t>
      </w:r>
    </w:p>
    <w:p>
      <w:r>
        <w:t>- To register and manage member details</w:t>
        <w:br/>
        <w:t>- To record and report on offerings and tithes</w:t>
        <w:br/>
        <w:t>- To manage user roles and logins securely</w:t>
      </w:r>
    </w:p>
    <w:p>
      <w:pPr>
        <w:pStyle w:val="Heading2"/>
      </w:pPr>
      <w:r>
        <w:t>1.3 Scope</w:t>
      </w:r>
    </w:p>
    <w:p>
      <w:r>
        <w:t>The system covers member registration, offering tracking, authentication, and basic reports.</w:t>
      </w:r>
    </w:p>
    <w:p>
      <w:pPr>
        <w:pStyle w:val="Heading2"/>
      </w:pPr>
      <w:r>
        <w:t>1.4 Methodology</w:t>
      </w:r>
    </w:p>
    <w:p>
      <w:r>
        <w:t>ASP.NET Core MVC was used as the primary development framework, while SQL Server handled data storage.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